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51447-2024 i Uppvidinge kommun</w:t>
      </w:r>
    </w:p>
    <w:p>
      <w:r>
        <w:t>Detta dokument behandlar höga naturvärden i avverkningsanmälan A 51447-2024 i Uppvidinge kommun. Denna avverkningsanmälan inkom 2024-11-08 11:42:44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trådticka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51447-2024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6339249, E 518551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