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22758-2025 i Uppvidinge kommun</w:t>
      </w:r>
    </w:p>
    <w:p>
      <w:r>
        <w:t>Detta dokument behandlar höga naturvärden i avverkningsanmälan A 22758-2025 i Uppvidinge kommun. Denna avverkningsanmälan inkom 2025-05-12 14:52:15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22758-2025 karta.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6322731, E 522575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946981"/>
            <wp:docPr id="2" name="Picture 2"/>
            <wp:cNvGraphicFramePr>
              <a:graphicFrameLocks noChangeAspect="1"/>
            </wp:cNvGraphicFramePr>
            <a:graphic>
              <a:graphicData uri="http://schemas.openxmlformats.org/drawingml/2006/picture">
                <pic:pic>
                  <pic:nvPicPr>
                    <pic:cNvPr id="0" name="A 22758-2025 karta knärot.png"/>
                    <pic:cNvPicPr/>
                  </pic:nvPicPr>
                  <pic:blipFill>
                    <a:blip r:embed="rId17"/>
                    <a:stretch>
                      <a:fillRect/>
                    </a:stretch>
                  </pic:blipFill>
                  <pic:spPr>
                    <a:xfrm>
                      <a:off x="0" y="0"/>
                      <a:ext cx="5486400" cy="69469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6322731, E 522575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