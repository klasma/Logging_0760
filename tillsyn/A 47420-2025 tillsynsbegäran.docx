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47420-2025 i Uppvidinge kommun</w:t>
      </w:r>
    </w:p>
    <w:p>
      <w:r>
        <w:t>Detta dokument behandlar höga naturvärden i avverkningsanmälan A 47420-2025 i Uppvidinge kommun. Denna avverkningsanmälan inkom 2025-09-30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zontaggsvamp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47420-2025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6336427, E 523751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