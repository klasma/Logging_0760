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41968-2023 i Uppvidinge kommun</w:t>
      </w:r>
    </w:p>
    <w:p>
      <w:r>
        <w:t>Detta dokument behandlar höga naturvärden i avverkningsanmälan A 41968-2023 i Uppvidinge kommun. Denna avverkningsanmälan inkom 2023-09-05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30 naturvårdsarter hittats: bredgentiana (EN, §8), sepiavaxing (VU), slåttergubbe (VU), slåttergubbemal (VU), trådvaxing (VU), fagervaxing (NT), mindre bastardsvärmare (NT), praktvaxing (NT), scharlakansvaxing (NT), smalsprötad bastardsvärmare (NT), solvända (NT), sommarfibbla (NT), spindelört (NT), spindelörtskinnbagge (NT), svävflugedagsvärmare (NT), blodvaxing (S), broskvaxing (S), gråvaxing (S), gulvaxing (S), honungsvaxing (S), kantarellvaxing (S), luktvaxing (S), mönjevaxing (S), papegojvaxskivling/rödgrön vaxskivling (S), småvaxing (S), sprödvaxing (S), toppvaxing (S), vit vaxskivling (S), ängsvaxskivling (S) och brudsporre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1968-2023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6338131, E 505176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r>
        <w:rPr>
          <w:b/>
        </w:rPr>
        <w:t xml:space="preserve">Luktvaxing </w:t>
      </w:r>
      <w:r>
        <w:t>växer mindre allmänt men lokalt ganska rikligt på naturbetsmark, även inne i rika lövlundar. Den är tydligt kalkgynnad och vanligast i kalktrakter. Lukten är speciell, påminnande om bärfis eller ekriska (</w:t>
      </w:r>
      <w:r>
        <w:rPr>
          <w:i/>
        </w:rPr>
        <w:t>Lactarius quietus</w:t>
      </w:r>
      <w:r>
        <w:t>). Arten är globalt rödlistad som sårbar (VU) vilket innebär att Sverige har ett internationellt ansvar för arten (SLU Artdatabanken, 2024; IUCN, 2024).</w:t>
      </w:r>
    </w:p>
    <w:p>
      <w:r>
        <w:rPr>
          <w:b/>
        </w:rPr>
        <w:t xml:space="preserve">Praktvaxing (NT) </w:t>
      </w:r>
      <w:r>
        <w:t>växer i hedartad, sur och mager gräsmark med stagg och ljungtuvor på betad mark med lång historia av hävd, ofta bland mossa. De allra flesta fynden i såväl Sverige som i Norge är från öppna marker och bara ett fåtal från betade skogar. Praktvaxing ingår i ett åtgärdsprogram för hotade arter (ÅGP) och är globalt rödlistad som sårbar (VU) vilket innebär att Sverige har ett internationellt ansvar för arten (SLU Artdatabanken, 2024; IUCN, 2019; Jordal, 2011).</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bredgentiana (EN, §8) och 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