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66733-2020 i Uppvidinge kommun</w:t>
      </w:r>
    </w:p>
    <w:p>
      <w:r>
        <w:t>Detta dokument behandlar höga naturvärden i avverkningsanmälan A 66733-2020 i Uppvidinge kommun. Denna avverkningsanmälan inkom 2020-12-10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blåmossa (S), grönpyrola (S) och kryddspindling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6733-2020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6312826, E 550547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6733-2020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6312826, E 550547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