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45777-2023 i Uppvidinge kommun</w:t>
      </w:r>
    </w:p>
    <w:p>
      <w:r>
        <w:t>Detta dokument behandlar höga naturvärden i avverkningsanmälan A 45777-2023 i Uppvidinge kommun. Denna avverkningsanmälan inkom 2023-09-26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5777-2023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6320923, E 542285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45777-2023 karta knärot.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6320923, E 542285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